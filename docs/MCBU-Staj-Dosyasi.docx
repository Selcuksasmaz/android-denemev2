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MANİSA CELAL BAYAR ÜNİVERSİTESİ</w:t>
        <w:br/>
      </w:r>
      <w:r>
        <w:rPr>
          <w:rFonts w:ascii="Times New Roman" w:hAnsi="Times New Roman"/>
          <w:b/>
          <w:sz w:val="28"/>
        </w:rPr>
        <w:t>HASAN FERDİ TURGUTLU TEKNOLOJİ FAKÜLTESİ</w:t>
        <w:br/>
      </w:r>
      <w:r>
        <w:rPr>
          <w:rFonts w:ascii="Times New Roman" w:hAnsi="Times New Roman"/>
          <w:b/>
          <w:sz w:val="32"/>
        </w:rPr>
        <w:t>STAJ DOSYASI</w:t>
      </w:r>
    </w:p>
    <w:p>
      <w:r>
        <w:br/>
      </w:r>
    </w:p>
    <w:p>
      <w:r>
        <w:rPr>
          <w:rFonts w:ascii="Times New Roman" w:hAnsi="Times New Roman"/>
          <w:sz w:val="24"/>
        </w:rPr>
        <w:t>BÖLÜMÜ: __________________________________________________</w:t>
      </w:r>
    </w:p>
    <w:p>
      <w:r>
        <w:rPr>
          <w:rFonts w:ascii="Times New Roman" w:hAnsi="Times New Roman"/>
          <w:sz w:val="24"/>
        </w:rPr>
        <w:t>NUMARASI: __________________________________________________</w:t>
      </w:r>
    </w:p>
    <w:p>
      <w:r>
        <w:rPr>
          <w:rFonts w:ascii="Times New Roman" w:hAnsi="Times New Roman"/>
          <w:sz w:val="24"/>
        </w:rPr>
        <w:t>ADI ve SOYADI: __________________________________________________</w:t>
      </w:r>
    </w:p>
    <w:p>
      <w:r>
        <w:rPr>
          <w:rFonts w:ascii="Times New Roman" w:hAnsi="Times New Roman"/>
          <w:sz w:val="24"/>
        </w:rPr>
        <w:t>STAJ TÜRÜ: __________________________________________________</w:t>
      </w:r>
    </w:p>
    <w:p>
      <w:r>
        <w:br/>
      </w:r>
    </w:p>
    <w:p>
      <w:pPr>
        <w:jc w:val="center"/>
      </w:pPr>
      <w:r>
        <w:rPr>
          <w:rFonts w:ascii="Times New Roman" w:hAnsi="Times New Roman"/>
          <w:i/>
          <w:sz w:val="20"/>
        </w:rPr>
        <w:t>Fotoğraf yeri – Ad, Soyad ve Numara yazılı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FİRMA BİLGİLERİ VE ONAY</w:t>
      </w:r>
    </w:p>
    <w:p/>
    <w:p>
      <w:r>
        <w:rPr>
          <w:rFonts w:ascii="Times New Roman" w:hAnsi="Times New Roman"/>
          <w:sz w:val="24"/>
        </w:rPr>
        <w:t>STAJ TÜRÜ: __________________________________________________</w:t>
      </w:r>
    </w:p>
    <w:p/>
    <w:p>
      <w:r>
        <w:rPr>
          <w:rFonts w:ascii="Times New Roman" w:hAnsi="Times New Roman"/>
          <w:b/>
          <w:sz w:val="24"/>
        </w:rPr>
        <w:t>STAJ YAPILAN FİRMA/KURUM</w:t>
      </w:r>
    </w:p>
    <w:p>
      <w:r>
        <w:rPr>
          <w:rFonts w:ascii="Times New Roman" w:hAnsi="Times New Roman"/>
          <w:sz w:val="24"/>
        </w:rPr>
        <w:t>ADI: ____________________________________________________________</w:t>
      </w:r>
    </w:p>
    <w:p>
      <w:r>
        <w:rPr>
          <w:rFonts w:ascii="Times New Roman" w:hAnsi="Times New Roman"/>
          <w:sz w:val="24"/>
        </w:rPr>
        <w:t>ADRESİ: ____________________________________________________________</w:t>
      </w:r>
    </w:p>
    <w:p>
      <w:r>
        <w:rPr>
          <w:rFonts w:ascii="Times New Roman" w:hAnsi="Times New Roman"/>
          <w:sz w:val="24"/>
        </w:rPr>
        <w:t>TEL: _________________________      FAKS: _________________________</w:t>
      </w:r>
    </w:p>
    <w:p/>
    <w:p>
      <w:r>
        <w:rPr>
          <w:rFonts w:ascii="Times New Roman" w:hAnsi="Times New Roman"/>
          <w:b/>
          <w:sz w:val="24"/>
        </w:rPr>
        <w:t>STAJ İLE İLGİLİ FİRMA/KURUM SORUMLUSU</w:t>
      </w:r>
    </w:p>
    <w:p>
      <w:r>
        <w:rPr>
          <w:rFonts w:ascii="Times New Roman" w:hAnsi="Times New Roman"/>
          <w:sz w:val="24"/>
        </w:rPr>
        <w:t>ADI ve SOYADI: __________________________________________________</w:t>
      </w:r>
    </w:p>
    <w:p>
      <w:r>
        <w:rPr>
          <w:rFonts w:ascii="Times New Roman" w:hAnsi="Times New Roman"/>
          <w:sz w:val="24"/>
        </w:rPr>
        <w:t>UNVANI: __________________________________________________</w:t>
      </w:r>
    </w:p>
    <w:p/>
    <w:p>
      <w:r>
        <w:rPr>
          <w:rFonts w:ascii="Times New Roman" w:hAnsi="Times New Roman"/>
          <w:b/>
          <w:sz w:val="24"/>
        </w:rPr>
        <w:t>ONAY (Tarih, Kaşe ve İmza)</w:t>
      </w:r>
    </w:p>
    <w:p>
      <w:r>
        <w:t>________________________________________________________________________________</w:t>
      </w:r>
    </w:p>
    <w:p>
      <w:r>
        <w:rPr>
          <w:rFonts w:ascii="Times New Roman" w:hAnsi="Times New Roman"/>
          <w:sz w:val="24"/>
        </w:rPr>
        <w:t>STAJA BAŞLAMA TARİHİ: __ / __ / 20__</w:t>
      </w:r>
    </w:p>
    <w:p>
      <w:r>
        <w:rPr>
          <w:rFonts w:ascii="Times New Roman" w:hAnsi="Times New Roman"/>
          <w:sz w:val="24"/>
        </w:rPr>
        <w:t>STAJIN BİTİŞ TARİHİ: __ / __ / 20__</w:t>
      </w:r>
    </w:p>
    <w:p/>
    <w:p>
      <w:r>
        <w:rPr>
          <w:rFonts w:ascii="Times New Roman" w:hAnsi="Times New Roman"/>
          <w:b/>
          <w:sz w:val="24"/>
        </w:rPr>
        <w:t>Günlük Çalışma Saati: 08:00–18:00</w:t>
      </w:r>
    </w:p>
    <w:p>
      <w:r>
        <w:rPr>
          <w:rFonts w:ascii="Times New Roman" w:hAnsi="Times New Roman"/>
          <w:b/>
          <w:sz w:val="24"/>
        </w:rPr>
        <w:t>Çalışma Günleri: Pazartesi–Cuma (Cumartesi yok)</w:t>
      </w:r>
    </w:p>
    <w:p/>
    <w:p>
      <w:r>
        <w:rPr>
          <w:rFonts w:ascii="Times New Roman" w:hAnsi="Times New Roman"/>
          <w:b/>
          <w:sz w:val="24"/>
        </w:rPr>
        <w:t>(Bölüm Staj Komisyonu):</w:t>
      </w:r>
    </w:p>
    <w:p>
      <w:r>
        <w:rPr>
          <w:rFonts w:ascii="Times New Roman" w:hAnsi="Times New Roman"/>
          <w:sz w:val="24"/>
        </w:rPr>
        <w:t>STAJ YAPILAN GÜN SAYISI: ____________________</w:t>
      </w:r>
    </w:p>
    <w:p>
      <w:r>
        <w:rPr>
          <w:rFonts w:ascii="Times New Roman" w:hAnsi="Times New Roman"/>
          <w:sz w:val="24"/>
        </w:rPr>
        <w:t>KABUL EDİLEN GÜN SAYISI: ____________________</w:t>
      </w:r>
    </w:p>
    <w:p>
      <w:r>
        <w:rPr>
          <w:rFonts w:ascii="Times New Roman" w:hAnsi="Times New Roman"/>
          <w:sz w:val="24"/>
        </w:rPr>
        <w:t>☐ Başarılı   ☐ Başarısız</w:t>
      </w:r>
    </w:p>
    <w:p>
      <w:r>
        <w:rPr>
          <w:rFonts w:ascii="Times New Roman" w:hAnsi="Times New Roman"/>
          <w:sz w:val="24"/>
        </w:rPr>
        <w:t>Üye — Üye — Başkan</w:t>
      </w:r>
    </w:p>
    <w:p>
      <w:r>
        <w:rPr>
          <w:rFonts w:ascii="Times New Roman" w:hAnsi="Times New Roman"/>
          <w:b/>
          <w:sz w:val="24"/>
        </w:rPr>
        <w:t>ONAY (Tarih, Kaşe ve İmza)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HAFTALIK ÇALIŞMA PROGRAMI</w:t>
      </w:r>
    </w:p>
    <w:p/>
    <w:p>
      <w:r>
        <w:rPr>
          <w:rFonts w:ascii="Times New Roman" w:hAnsi="Times New Roman"/>
          <w:b/>
          <w:sz w:val="24"/>
        </w:rPr>
        <w:t>Hafta 1 – __/__/20__ – __/__/20__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GÜNLER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YAPILAN ÇALIŞMALAR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SAYFA NO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SAAT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Pazartesi</w:t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Salı</w:t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Çarşamba</w:t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Perşembe</w:t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Cuma</w:t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</w:tbl>
    <w:p/>
    <w:p>
      <w:pPr>
        <w:jc w:val="left"/>
      </w:pPr>
      <w:r>
        <w:rPr>
          <w:rFonts w:ascii="Times New Roman" w:hAnsi="Times New Roman"/>
          <w:sz w:val="20"/>
        </w:rPr>
        <w:t>ONAY (Kaşe / İmza)</w:t>
      </w:r>
    </w:p>
    <w:p>
      <w:pPr>
        <w:jc w:val="right"/>
      </w:pPr>
      <w:r>
        <w:rPr>
          <w:rFonts w:ascii="Times New Roman" w:hAnsi="Times New Roman"/>
          <w:sz w:val="20"/>
        </w:rPr>
        <w:t>Toplam Saat: _______</w:t>
      </w:r>
    </w:p>
    <w:p/>
    <w:p/>
    <w:p>
      <w:r>
        <w:rPr>
          <w:rFonts w:ascii="Times New Roman" w:hAnsi="Times New Roman"/>
          <w:b/>
          <w:sz w:val="24"/>
        </w:rPr>
        <w:t>Hafta 2 – __/__/20__ – __/__/20__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GÜNLER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YAPILAN ÇALIŞMALAR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SAYFA NO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SAAT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Pazartesi</w:t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Salı</w:t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Çarşamba</w:t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Perşembe</w:t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Cuma</w:t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</w:tbl>
    <w:p/>
    <w:p>
      <w:pPr>
        <w:jc w:val="left"/>
      </w:pPr>
      <w:r>
        <w:rPr>
          <w:rFonts w:ascii="Times New Roman" w:hAnsi="Times New Roman"/>
          <w:sz w:val="20"/>
        </w:rPr>
        <w:t>ONAY (Kaşe / İmza)</w:t>
      </w:r>
    </w:p>
    <w:p>
      <w:pPr>
        <w:jc w:val="right"/>
      </w:pPr>
      <w:r>
        <w:rPr>
          <w:rFonts w:ascii="Times New Roman" w:hAnsi="Times New Roman"/>
          <w:sz w:val="20"/>
        </w:rPr>
        <w:t>Toplam Saat: _______</w:t>
      </w:r>
    </w:p>
    <w:p/>
    <w:p/>
    <w:p>
      <w:r>
        <w:rPr>
          <w:rFonts w:ascii="Times New Roman" w:hAnsi="Times New Roman"/>
          <w:b/>
          <w:sz w:val="24"/>
        </w:rPr>
        <w:t>Hafta 3 – __/__/20__ – __/__/20__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GÜNLER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YAPILAN ÇALIŞMALAR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SAYFA NO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SAAT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Pazartesi</w:t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Salı</w:t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Çarşamba</w:t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Perşembe</w:t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Cuma</w:t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</w:tbl>
    <w:p/>
    <w:p>
      <w:pPr>
        <w:jc w:val="left"/>
      </w:pPr>
      <w:r>
        <w:rPr>
          <w:rFonts w:ascii="Times New Roman" w:hAnsi="Times New Roman"/>
          <w:sz w:val="20"/>
        </w:rPr>
        <w:t>ONAY (Kaşe / İmza)</w:t>
      </w:r>
    </w:p>
    <w:p>
      <w:pPr>
        <w:jc w:val="right"/>
      </w:pPr>
      <w:r>
        <w:rPr>
          <w:rFonts w:ascii="Times New Roman" w:hAnsi="Times New Roman"/>
          <w:sz w:val="20"/>
        </w:rPr>
        <w:t>Toplam Saat: _______</w:t>
      </w:r>
    </w:p>
    <w:p/>
    <w:p/>
    <w:p>
      <w:r>
        <w:rPr>
          <w:rFonts w:ascii="Times New Roman" w:hAnsi="Times New Roman"/>
          <w:b/>
          <w:sz w:val="24"/>
        </w:rPr>
        <w:t>Hafta 4 – __/__/20__ – __/__/20__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GÜNLER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YAPILAN ÇALIŞMALAR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SAYFA NO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SAAT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Pazartesi</w:t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Salı</w:t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Çarşamba</w:t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Perşembe</w:t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Cuma</w:t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</w:tbl>
    <w:p/>
    <w:p>
      <w:pPr>
        <w:jc w:val="left"/>
      </w:pPr>
      <w:r>
        <w:rPr>
          <w:rFonts w:ascii="Times New Roman" w:hAnsi="Times New Roman"/>
          <w:sz w:val="20"/>
        </w:rPr>
        <w:t>ONAY (Kaşe / İmza)</w:t>
      </w:r>
    </w:p>
    <w:p>
      <w:pPr>
        <w:jc w:val="right"/>
      </w:pPr>
      <w:r>
        <w:rPr>
          <w:rFonts w:ascii="Times New Roman" w:hAnsi="Times New Roman"/>
          <w:sz w:val="20"/>
        </w:rPr>
        <w:t>Toplam Saat: _______</w:t>
      </w:r>
    </w:p>
    <w:p/>
    <w:p/>
    <w:p>
      <w:r>
        <w:rPr>
          <w:rFonts w:ascii="Times New Roman" w:hAnsi="Times New Roman"/>
          <w:b/>
          <w:sz w:val="24"/>
        </w:rPr>
        <w:t>Hafta 5 – __/__/20__ – __/__/20__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GÜNLER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YAPILAN ÇALIŞMALAR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SAYFA NO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SAAT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Pazartesi</w:t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Salı</w:t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Çarşamba</w:t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Perşembe</w:t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Cuma</w:t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</w:tbl>
    <w:p/>
    <w:p>
      <w:pPr>
        <w:jc w:val="left"/>
      </w:pPr>
      <w:r>
        <w:rPr>
          <w:rFonts w:ascii="Times New Roman" w:hAnsi="Times New Roman"/>
          <w:sz w:val="20"/>
        </w:rPr>
        <w:t>ONAY (Kaşe / İmza)</w:t>
      </w:r>
    </w:p>
    <w:p>
      <w:pPr>
        <w:jc w:val="right"/>
      </w:pPr>
      <w:r>
        <w:rPr>
          <w:rFonts w:ascii="Times New Roman" w:hAnsi="Times New Roman"/>
          <w:sz w:val="20"/>
        </w:rPr>
        <w:t>Toplam Saat: _______</w:t>
      </w:r>
    </w:p>
    <w:p/>
    <w:p/>
    <w:p>
      <w:r>
        <w:rPr>
          <w:rFonts w:ascii="Times New Roman" w:hAnsi="Times New Roman"/>
          <w:b/>
          <w:sz w:val="24"/>
        </w:rPr>
        <w:t>Hafta 6 – __/__/20__ – __/__/20__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GÜNLER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YAPILAN ÇALIŞMALAR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SAYFA NO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SAAT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Pazartesi</w:t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Salı</w:t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Çarşamba</w:t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Perşembe</w:t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Cuma</w:t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</w:tbl>
    <w:p/>
    <w:p>
      <w:pPr>
        <w:jc w:val="left"/>
      </w:pPr>
      <w:r>
        <w:rPr>
          <w:rFonts w:ascii="Times New Roman" w:hAnsi="Times New Roman"/>
          <w:sz w:val="20"/>
        </w:rPr>
        <w:t>ONAY (Kaşe / İmza)</w:t>
      </w:r>
    </w:p>
    <w:p>
      <w:pPr>
        <w:jc w:val="right"/>
      </w:pPr>
      <w:r>
        <w:rPr>
          <w:rFonts w:ascii="Times New Roman" w:hAnsi="Times New Roman"/>
          <w:sz w:val="20"/>
        </w:rPr>
        <w:t>Toplam Saat: _______</w:t>
      </w:r>
    </w:p>
    <w:p/>
    <w:p/>
    <w:p>
      <w:r>
        <w:rPr>
          <w:rFonts w:ascii="Times New Roman" w:hAnsi="Times New Roman"/>
          <w:b/>
          <w:sz w:val="24"/>
        </w:rPr>
        <w:t>Hafta 7 – __/__/20__ – __/__/20__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GÜNLER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YAPILAN ÇALIŞMALAR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SAYFA NO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SAAT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Pazartesi</w:t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Salı</w:t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Çarşamba</w:t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Perşembe</w:t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Cuma</w:t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</w:tbl>
    <w:p/>
    <w:p>
      <w:pPr>
        <w:jc w:val="left"/>
      </w:pPr>
      <w:r>
        <w:rPr>
          <w:rFonts w:ascii="Times New Roman" w:hAnsi="Times New Roman"/>
          <w:sz w:val="20"/>
        </w:rPr>
        <w:t>ONAY (Kaşe / İmza)</w:t>
      </w:r>
    </w:p>
    <w:p>
      <w:pPr>
        <w:jc w:val="right"/>
      </w:pPr>
      <w:r>
        <w:rPr>
          <w:rFonts w:ascii="Times New Roman" w:hAnsi="Times New Roman"/>
          <w:sz w:val="20"/>
        </w:rPr>
        <w:t>Toplam Saat: _______</w:t>
      </w:r>
    </w:p>
    <w:p/>
    <w:p/>
    <w:p>
      <w:r>
        <w:rPr>
          <w:rFonts w:ascii="Times New Roman" w:hAnsi="Times New Roman"/>
          <w:b/>
          <w:sz w:val="24"/>
        </w:rPr>
        <w:t>Hafta 8 – __/__/20__ – __/__/20__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GÜNLER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YAPILAN ÇALIŞMALAR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SAYFA NO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SAAT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Pazartesi</w:t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Salı</w:t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Çarşamba</w:t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Perşembe</w:t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Cuma</w:t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234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</w:tbl>
    <w:p/>
    <w:p>
      <w:pPr>
        <w:jc w:val="left"/>
      </w:pPr>
      <w:r>
        <w:rPr>
          <w:rFonts w:ascii="Times New Roman" w:hAnsi="Times New Roman"/>
          <w:sz w:val="20"/>
        </w:rPr>
        <w:t>ONAY (Kaşe / İmza)</w:t>
      </w:r>
    </w:p>
    <w:p>
      <w:pPr>
        <w:jc w:val="right"/>
      </w:pPr>
      <w:r>
        <w:rPr>
          <w:rFonts w:ascii="Times New Roman" w:hAnsi="Times New Roman"/>
          <w:sz w:val="20"/>
        </w:rPr>
        <w:t>Toplam Saat: _______</w:t>
      </w:r>
    </w:p>
    <w:p/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İÇİNDEKİLER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KONU</w:t>
            </w:r>
          </w:p>
        </w:tc>
        <w:tc>
          <w:tcPr>
            <w:tcW w:type="dxa" w:w="468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SAYFA NO</w:t>
            </w:r>
          </w:p>
        </w:tc>
      </w:tr>
      <w:tr>
        <w:tc>
          <w:tcPr>
            <w:tcW w:type="dxa" w:w="468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468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468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468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468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468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468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468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468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468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468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468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468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468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468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468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468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468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468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4680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4680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468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</w:rPr>
              <w:t>ONAY (Kaşe / İmza)</w:t>
            </w:r>
          </w:p>
        </w:tc>
        <w:tc>
          <w:tcPr>
            <w:tcW w:type="dxa" w:w="4680"/>
          </w:tcPr>
          <w:p>
            <w:r/>
          </w:p>
        </w:tc>
      </w:tr>
    </w:tbl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YAPILAN ÇALIŞMANIN KONUSU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</w:tc>
      </w:tr>
    </w:tbl>
    <w:p/>
    <w:p>
      <w:pPr>
        <w:jc w:val="center"/>
      </w:pPr>
      <w:r>
        <w:rPr>
          <w:rFonts w:ascii="Times New Roman" w:hAnsi="Times New Roman"/>
          <w:sz w:val="20"/>
        </w:rPr>
        <w:t>Tarih: __ / __ / 20__    Kaşe / İmza    Sayfa No: __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